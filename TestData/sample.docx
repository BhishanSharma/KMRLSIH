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KMRL Project Notes</w:t>
      </w:r>
    </w:p>
    <w:p>
      <w:r>
        <w:t>This is a test document for text extraction.</w:t>
      </w:r>
    </w:p>
    <w:p>
      <w:r>
        <w:t>It contains multiple lines of text.</w:t>
      </w:r>
    </w:p>
    <w:p>
      <w:r>
        <w:t>The features include Classifier, NER, Summarizer, and RAG Store.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